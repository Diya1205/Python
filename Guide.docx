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 REST Framework Assignment Documentation</w:t>
      </w:r>
    </w:p>
    <w:p>
      <w:pPr>
        <w:pStyle w:val="Heading1"/>
      </w:pPr>
      <w:r>
        <w:t>✅ 1. Fetch a Random Joke (Public API)</w:t>
      </w:r>
    </w:p>
    <w:p>
      <w:r>
        <w:br/>
        <w:t>Method: GET</w:t>
        <w:br/>
        <w:br/>
        <w:t>URL: http://127.0.0.1:8000/api/joke/</w:t>
        <w:br/>
        <w:br/>
        <w:t>Headers: None</w:t>
        <w:br/>
        <w:br/>
        <w:t>Expected Response:</w:t>
        <w:br/>
        <w:t>{</w:t>
        <w:br/>
        <w:t xml:space="preserve">  "joke": "Why don’t scientists trust atoms? Because they make up everything!"</w:t>
        <w:br/>
        <w:t>}</w:t>
        <w:br/>
        <w:br/>
        <w:t>Testing: Open in browser or Postman (GET method)</w:t>
        <w:br/>
      </w:r>
    </w:p>
    <w:p>
      <w:pPr>
        <w:pStyle w:val="Heading1"/>
      </w:pPr>
      <w:r>
        <w:t>✅ 2. Django Setup &amp; Requirements</w:t>
      </w:r>
    </w:p>
    <w:p>
      <w:r>
        <w:br/>
        <w:t>requirements.txt includes:</w:t>
        <w:br/>
        <w:t>- django</w:t>
        <w:br/>
        <w:t>- djangorestframework</w:t>
        <w:br/>
        <w:t>- requests</w:t>
        <w:br/>
        <w:t>- twilio</w:t>
        <w:br/>
        <w:t>- sendgrid</w:t>
        <w:br/>
        <w:t>- razorpay</w:t>
        <w:br/>
        <w:t>- allauth</w:t>
        <w:br/>
        <w:br/>
        <w:t>Testing: Run `pip install -r requirements.txt`</w:t>
        <w:br/>
      </w:r>
    </w:p>
    <w:p>
      <w:pPr>
        <w:pStyle w:val="Heading1"/>
      </w:pPr>
      <w:r>
        <w:t>✅ 3–6. Doctor CRUD API with Serialization, Views, and Routing</w:t>
      </w:r>
    </w:p>
    <w:p>
      <w:r>
        <w:br/>
        <w:t>✅ Create Doctor (POST)</w:t>
        <w:br/>
        <w:t>URL: http://127.0.0.1:8000/api/doctors/</w:t>
        <w:br/>
        <w:t>Method: POST</w:t>
        <w:br/>
        <w:t>Body:</w:t>
        <w:br/>
        <w:t>{</w:t>
        <w:br/>
        <w:t xml:space="preserve">  "name": "Dr A",</w:t>
        <w:br/>
        <w:t xml:space="preserve">  "specialty": "Cardio",</w:t>
        <w:br/>
        <w:t xml:space="preserve">  "contact": "99999",</w:t>
        <w:br/>
        <w:t xml:space="preserve">  "city": "Ahmedabad"</w:t>
        <w:br/>
        <w:t>}</w:t>
        <w:br/>
        <w:t>Auth: ❌</w:t>
        <w:br/>
        <w:br/>
        <w:t>✅ List Doctors (GET)</w:t>
        <w:br/>
        <w:t>URL: http://127.0.0.1:8000/api/doctors/</w:t>
        <w:br/>
        <w:t>Method: GET</w:t>
        <w:br/>
        <w:t>Auth: ❌</w:t>
        <w:br/>
        <w:br/>
        <w:t>✅ Get Doctor by ID (GET)</w:t>
        <w:br/>
        <w:t>URL: http://127.0.0.1:8000/api/doctors/1/</w:t>
        <w:br/>
        <w:t>Method: GET</w:t>
        <w:br/>
        <w:t>Auth: ❌</w:t>
        <w:br/>
        <w:br/>
        <w:t>✅ Update Doctor by ID (PUT)</w:t>
        <w:br/>
        <w:t>URL: http://127.0.0.1:8000/api/doctors/1/</w:t>
        <w:br/>
        <w:t>Method: PUT</w:t>
        <w:br/>
        <w:t>Body: (same as create)</w:t>
        <w:br/>
        <w:t>Auth: ❌</w:t>
        <w:br/>
        <w:br/>
        <w:t>✅ Delete Doctor by ID (DELETE)</w:t>
        <w:br/>
        <w:t>URL: http://127.0.0.1:8000/api/doctors/1/</w:t>
        <w:br/>
        <w:t>Method: DELETE</w:t>
        <w:br/>
        <w:t>Auth: ❌</w:t>
        <w:br/>
        <w:br/>
        <w:t>Test all above in Postman.</w:t>
        <w:br/>
      </w:r>
    </w:p>
    <w:p>
      <w:pPr>
        <w:pStyle w:val="Heading1"/>
      </w:pPr>
      <w:r>
        <w:t>✅ 7. Pagination in Doctors List</w:t>
      </w:r>
    </w:p>
    <w:p>
      <w:r>
        <w:br/>
        <w:t>Pagination Enabled: Yes (Page Size = 5)</w:t>
        <w:br/>
        <w:br/>
        <w:t>URL: http://127.0.0.1:8000/api/doctors/?page=1</w:t>
        <w:br/>
        <w:t>Method: GET</w:t>
        <w:br/>
        <w:br/>
        <w:t>Expected: JSON with `results`, `count`, `next`, `previous`</w:t>
        <w:br/>
      </w:r>
    </w:p>
    <w:p>
      <w:pPr>
        <w:pStyle w:val="Heading1"/>
      </w:pPr>
      <w:r>
        <w:t>✅ 8. Database Settings</w:t>
      </w:r>
    </w:p>
    <w:p>
      <w:r>
        <w:br/>
        <w:t>Database: SQLite3 (default Django settings)</w:t>
        <w:br/>
        <w:br/>
        <w:t>Test: Add/edit/view Doctor entries from API and confirm DB update (db.sqlite3)</w:t>
        <w:br/>
      </w:r>
    </w:p>
    <w:p>
      <w:pPr>
        <w:pStyle w:val="Heading1"/>
      </w:pPr>
      <w:r>
        <w:t>✅ 9. Project &amp; App Created</w:t>
      </w:r>
    </w:p>
    <w:p>
      <w:r>
        <w:br/>
        <w:t>Project Name: myproject</w:t>
        <w:br/>
        <w:t>App Name: doctor_finder</w:t>
        <w:br/>
        <w:br/>
        <w:t>Test: Run `python manage.py runserver` and visit /admin and API endpoints.</w:t>
        <w:br/>
      </w:r>
    </w:p>
    <w:p>
      <w:pPr>
        <w:pStyle w:val="Heading1"/>
      </w:pPr>
      <w:r>
        <w:t>✅ 10. Social Auth, OTP, Email API</w:t>
      </w:r>
    </w:p>
    <w:p>
      <w:r>
        <w:br/>
        <w:t>✅ Google Login</w:t>
        <w:br/>
        <w:t>Configured via django-allauth and Google API Console.</w:t>
        <w:br/>
        <w:br/>
        <w:t>✅ OTP via Twilio</w:t>
        <w:br/>
        <w:t>Used Twilio client to send OTP via registered number.</w:t>
        <w:br/>
        <w:br/>
        <w:t>✅ Email via SendGrid</w:t>
        <w:br/>
        <w:t>Email sent using SendGrid Mail client.</w:t>
        <w:br/>
        <w:br/>
        <w:t>Test: Use endpoints you created for OTP and Google auth.</w:t>
        <w:br/>
      </w:r>
    </w:p>
    <w:p>
      <w:pPr>
        <w:pStyle w:val="Heading1"/>
      </w:pPr>
      <w:r>
        <w:t>✅ 11–12. REST API Design with CRUD</w:t>
      </w:r>
    </w:p>
    <w:p>
      <w:r>
        <w:br/>
        <w:t>Covered in Task 3–6 above with proper HTTP methods and RESTful resource URLs.</w:t>
        <w:br/>
      </w:r>
    </w:p>
    <w:p>
      <w:pPr>
        <w:pStyle w:val="Heading1"/>
      </w:pPr>
      <w:r>
        <w:t>✅ 13. User Auth APIs (Register, Login, Logout, Protected)</w:t>
      </w:r>
    </w:p>
    <w:p>
      <w:r>
        <w:br/>
        <w:t>✅ Register</w:t>
        <w:br/>
        <w:t>Method: POST</w:t>
        <w:br/>
        <w:t>URL: http://127.0.0.1:8000/api/register/</w:t>
        <w:br/>
        <w:t>Body:</w:t>
        <w:br/>
        <w:t>{</w:t>
        <w:br/>
        <w:t xml:space="preserve">  "username": "diya",</w:t>
        <w:br/>
        <w:t xml:space="preserve">  "password": "1234"</w:t>
        <w:br/>
        <w:t>}</w:t>
        <w:br/>
        <w:br/>
        <w:t>✅ Login</w:t>
        <w:br/>
        <w:t>Method: POST</w:t>
        <w:br/>
        <w:t>URL: http://127.0.0.1:8000/api/login/</w:t>
        <w:br/>
        <w:t>Body:</w:t>
        <w:br/>
        <w:t>{</w:t>
        <w:br/>
        <w:t xml:space="preserve">  "username": "diya",</w:t>
        <w:br/>
        <w:t xml:space="preserve">  "password": "1234"</w:t>
        <w:br/>
        <w:t>}</w:t>
        <w:br/>
        <w:t>Returns token.</w:t>
        <w:br/>
        <w:br/>
        <w:t>✅ Logout</w:t>
        <w:br/>
        <w:t>Method: POST</w:t>
        <w:br/>
        <w:t>URL: http://127.0.0.1:8000/api/logout/</w:t>
        <w:br/>
        <w:t>Headers:</w:t>
        <w:br/>
        <w:t>Authorization: Token your_token_here</w:t>
        <w:br/>
        <w:br/>
        <w:t>✅ Protected View</w:t>
        <w:br/>
        <w:t>Method: GET</w:t>
        <w:br/>
        <w:t>URL: http://127.0.0.1:8000/api/protected/</w:t>
        <w:br/>
        <w:t>Headers:</w:t>
        <w:br/>
        <w:t>Authorization: Token your_token_here</w:t>
        <w:br/>
      </w:r>
    </w:p>
    <w:p>
      <w:pPr>
        <w:pStyle w:val="Heading1"/>
      </w:pPr>
      <w:r>
        <w:t>✅ 14. Weather API (OpenWeatherMap)</w:t>
      </w:r>
    </w:p>
    <w:p>
      <w:r>
        <w:br/>
        <w:t>Method: GET</w:t>
        <w:br/>
        <w:t>URL: http://127.0.0.1:8000/api/weather/?city=Ahmedabad</w:t>
        <w:br/>
        <w:br/>
        <w:t>Response: Current weather data.</w:t>
        <w:br/>
        <w:br/>
        <w:t>Auth: ❌</w:t>
        <w:br/>
        <w:br/>
        <w:t>Tested with API key from OpenWeatherMap.</w:t>
        <w:br/>
      </w:r>
    </w:p>
    <w:p>
      <w:pPr>
        <w:pStyle w:val="Heading1"/>
      </w:pPr>
      <w:r>
        <w:t>✅ 15. Google Maps Geocoding API</w:t>
      </w:r>
    </w:p>
    <w:p>
      <w:r>
        <w:br/>
        <w:t>Method: GET</w:t>
        <w:br/>
        <w:t>URL: http://127.0.0.1:8000/api/geocode/?address=Ahmedabad</w:t>
        <w:br/>
        <w:br/>
        <w:t>Returns: Latitude and Longitude</w:t>
        <w:br/>
        <w:br/>
        <w:t>Auth: ❌</w:t>
        <w:br/>
      </w:r>
    </w:p>
    <w:p>
      <w:pPr>
        <w:pStyle w:val="Heading1"/>
      </w:pPr>
      <w:r>
        <w:t>✅ 16. GitHub API Integration</w:t>
      </w:r>
    </w:p>
    <w:p>
      <w:r>
        <w:br/>
        <w:t>Method: GET</w:t>
        <w:br/>
        <w:t>URL: http://127.0.0.1:8000/api/github/?user=octocat</w:t>
        <w:br/>
        <w:br/>
        <w:t>Returns: List of public repos of user.</w:t>
        <w:br/>
      </w:r>
    </w:p>
    <w:p>
      <w:pPr>
        <w:pStyle w:val="Heading1"/>
      </w:pPr>
      <w:r>
        <w:t>✅ 17. Twitter API (Mock / Sample Only)</w:t>
      </w:r>
    </w:p>
    <w:p>
      <w:r>
        <w:br/>
        <w:t>Method: GET</w:t>
        <w:br/>
        <w:t>URL: http://127.0.0.1:8000/api/twitter/?user=username</w:t>
        <w:br/>
        <w:br/>
        <w:t>Note: Twitter API access is paid. Can be mocked if real keys not available.</w:t>
        <w:br/>
      </w:r>
    </w:p>
    <w:p>
      <w:pPr>
        <w:pStyle w:val="Heading1"/>
      </w:pPr>
      <w:r>
        <w:t>✅ 18. Country Info API</w:t>
      </w:r>
    </w:p>
    <w:p>
      <w:r>
        <w:br/>
        <w:t>Method: GET</w:t>
        <w:br/>
        <w:t>URL: http://127.0.0.1:8000/api/country/?name=India</w:t>
        <w:br/>
        <w:br/>
        <w:t>Returns: population, currency, language</w:t>
        <w:br/>
      </w:r>
    </w:p>
    <w:p>
      <w:pPr>
        <w:pStyle w:val="Heading1"/>
      </w:pPr>
      <w:r>
        <w:t>✅ 19. Send Email via SendGrid</w:t>
      </w:r>
    </w:p>
    <w:p>
      <w:r>
        <w:br/>
        <w:t>Method: POST</w:t>
        <w:br/>
        <w:t>URL: http://127.0.0.1:8000/api/send-email/</w:t>
        <w:br/>
        <w:t>Body:</w:t>
        <w:br/>
        <w:t>{</w:t>
        <w:br/>
        <w:t xml:space="preserve">  "to": "test@example.com",</w:t>
        <w:br/>
        <w:t xml:space="preserve">  "subject": "Hello",</w:t>
        <w:br/>
        <w:t xml:space="preserve">  "message": "This is a test"</w:t>
        <w:br/>
        <w:t>}</w:t>
        <w:br/>
        <w:br/>
        <w:t>Check SendGrid dashboard for success.</w:t>
        <w:br/>
      </w:r>
    </w:p>
    <w:p>
      <w:pPr>
        <w:pStyle w:val="Heading1"/>
      </w:pPr>
      <w:r>
        <w:t>✅ 20. Send OTP via Twilio</w:t>
      </w:r>
    </w:p>
    <w:p>
      <w:r>
        <w:br/>
        <w:t>Method: POST</w:t>
        <w:br/>
        <w:t>URL: http://127.0.0.1:8000/api/send-otp/</w:t>
        <w:br/>
        <w:t>Body:</w:t>
        <w:br/>
        <w:t>{</w:t>
        <w:br/>
        <w:t xml:space="preserve">  "phone": "+919999999999"</w:t>
        <w:br/>
        <w:t>}</w:t>
        <w:br/>
      </w:r>
    </w:p>
    <w:p>
      <w:pPr>
        <w:pStyle w:val="Heading1"/>
      </w:pPr>
      <w:r>
        <w:t>✅ 21. Stripe Payment Integration</w:t>
      </w:r>
    </w:p>
    <w:p>
      <w:r>
        <w:br/>
        <w:t>Method: POST</w:t>
        <w:br/>
        <w:t>URL: http://127.0.0.1:8000/api/stripe-payment/</w:t>
        <w:br/>
        <w:t>Body:</w:t>
        <w:br/>
        <w:t>{</w:t>
        <w:br/>
        <w:t xml:space="preserve">  "amount": 500</w:t>
        <w:br/>
        <w:t>}</w:t>
        <w:br/>
        <w:br/>
        <w:t>Returns: Stripe session or success URL.</w:t>
        <w:br/>
      </w:r>
    </w:p>
    <w:p>
      <w:pPr>
        <w:pStyle w:val="Heading1"/>
      </w:pPr>
      <w:r>
        <w:t>✅ 22. Google Maps Location Display (Doctors)</w:t>
      </w:r>
    </w:p>
    <w:p>
      <w:r>
        <w:br/>
        <w:t>Method: GET</w:t>
        <w:br/>
        <w:t>URL: http://127.0.0.1:8000/api/doctors-map/?city=Ahmedabad</w:t>
        <w:br/>
        <w:br/>
        <w:t>Returns: List of doctors with lat/lng for Google Maps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